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08CFA" w14:textId="77777777" w:rsidR="00FC1FB2" w:rsidRPr="00033568" w:rsidRDefault="00FF30C9">
      <w:pPr>
        <w:pStyle w:val="aa"/>
        <w:rPr>
          <w:color w:val="auto"/>
          <w:lang w:val="ru-RU"/>
        </w:rPr>
      </w:pPr>
      <w:r w:rsidRPr="00033568">
        <w:rPr>
          <w:color w:val="auto"/>
          <w:lang w:val="ru-RU"/>
        </w:rPr>
        <w:t xml:space="preserve">Техническое задание (ТЗ) на разработку интернет-магазина </w:t>
      </w:r>
      <w:proofErr w:type="spellStart"/>
      <w:r w:rsidRPr="00033568">
        <w:rPr>
          <w:color w:val="auto"/>
        </w:rPr>
        <w:t>Fastkart</w:t>
      </w:r>
      <w:proofErr w:type="spellEnd"/>
    </w:p>
    <w:p w14:paraId="4D6D2817" w14:textId="77777777" w:rsidR="00FC1FB2" w:rsidRPr="00033568" w:rsidRDefault="00FF30C9">
      <w:pPr>
        <w:pStyle w:val="1"/>
        <w:rPr>
          <w:color w:val="auto"/>
          <w:lang w:val="ru-RU"/>
        </w:rPr>
      </w:pPr>
      <w:r w:rsidRPr="00033568">
        <w:rPr>
          <w:color w:val="auto"/>
          <w:lang w:val="ru-RU"/>
        </w:rPr>
        <w:t>Общее описание проекта</w:t>
      </w:r>
    </w:p>
    <w:p w14:paraId="6FA7C8F4" w14:textId="77777777" w:rsidR="00FC1FB2" w:rsidRPr="00033568" w:rsidRDefault="00FF30C9">
      <w:pPr>
        <w:pStyle w:val="21"/>
        <w:rPr>
          <w:color w:val="auto"/>
          <w:lang w:val="ru-RU"/>
        </w:rPr>
      </w:pPr>
      <w:r w:rsidRPr="00033568">
        <w:rPr>
          <w:color w:val="auto"/>
          <w:lang w:val="ru-RU"/>
        </w:rPr>
        <w:t>Назначение</w:t>
      </w:r>
    </w:p>
    <w:p w14:paraId="12D5273D" w14:textId="77777777" w:rsidR="00FC1FB2" w:rsidRPr="00033568" w:rsidRDefault="00FF30C9">
      <w:pPr>
        <w:rPr>
          <w:lang w:val="ru-RU"/>
        </w:rPr>
      </w:pPr>
      <w:r w:rsidRPr="00033568">
        <w:rPr>
          <w:lang w:val="ru-RU"/>
        </w:rPr>
        <w:br/>
        <w:t xml:space="preserve">Создание современного </w:t>
      </w:r>
      <w:r w:rsidRPr="00033568">
        <w:t>e</w:t>
      </w:r>
      <w:r w:rsidRPr="00033568">
        <w:rPr>
          <w:lang w:val="ru-RU"/>
        </w:rPr>
        <w:t>-</w:t>
      </w:r>
      <w:r w:rsidRPr="00033568">
        <w:t>commerce</w:t>
      </w:r>
      <w:r w:rsidRPr="00033568">
        <w:rPr>
          <w:lang w:val="ru-RU"/>
        </w:rPr>
        <w:t xml:space="preserve"> веб-приложения </w:t>
      </w:r>
      <w:proofErr w:type="spellStart"/>
      <w:r w:rsidRPr="00033568">
        <w:t>Fastkart</w:t>
      </w:r>
      <w:proofErr w:type="spellEnd"/>
      <w:r w:rsidRPr="00033568">
        <w:rPr>
          <w:lang w:val="ru-RU"/>
        </w:rPr>
        <w:t xml:space="preserve"> для розничной онлайн-торговли продуктами и товарами повседневного спроса.</w:t>
      </w:r>
      <w:r w:rsidRPr="00033568">
        <w:rPr>
          <w:lang w:val="ru-RU"/>
        </w:rPr>
        <w:br/>
      </w:r>
      <w:r w:rsidRPr="00033568">
        <w:rPr>
          <w:lang w:val="ru-RU"/>
        </w:rPr>
        <w:br/>
        <w:t>Цели:</w:t>
      </w:r>
      <w:r w:rsidRPr="00033568">
        <w:rPr>
          <w:lang w:val="ru-RU"/>
        </w:rPr>
        <w:br/>
        <w:t xml:space="preserve">- Удобный и </w:t>
      </w:r>
      <w:r w:rsidRPr="00033568">
        <w:rPr>
          <w:lang w:val="ru-RU"/>
        </w:rPr>
        <w:t>быстрый пользовательский опыт покупок.</w:t>
      </w:r>
      <w:r w:rsidRPr="00033568">
        <w:rPr>
          <w:lang w:val="ru-RU"/>
        </w:rPr>
        <w:br/>
        <w:t>- Эффективная административная панель для управления товарами, заказами, пользователями и аналитикой.</w:t>
      </w:r>
      <w:r w:rsidRPr="00033568">
        <w:rPr>
          <w:lang w:val="ru-RU"/>
        </w:rPr>
        <w:br/>
        <w:t>- Поддержка корзины, оформления заказа, профиля пользователя.</w:t>
      </w:r>
      <w:r w:rsidRPr="00033568">
        <w:rPr>
          <w:lang w:val="ru-RU"/>
        </w:rPr>
        <w:br/>
      </w:r>
    </w:p>
    <w:p w14:paraId="164F0689" w14:textId="77777777" w:rsidR="00FC1FB2" w:rsidRPr="00033568" w:rsidRDefault="00FF30C9">
      <w:pPr>
        <w:pStyle w:val="1"/>
        <w:rPr>
          <w:color w:val="auto"/>
          <w:lang w:val="ru-RU"/>
        </w:rPr>
      </w:pPr>
      <w:r w:rsidRPr="00033568">
        <w:rPr>
          <w:color w:val="auto"/>
          <w:lang w:val="ru-RU"/>
        </w:rPr>
        <w:t>Технический стек</w:t>
      </w:r>
    </w:p>
    <w:p w14:paraId="70BA7229" w14:textId="193B1F4E" w:rsidR="00FC1FB2" w:rsidRPr="00033568" w:rsidRDefault="00FF30C9">
      <w:pPr>
        <w:rPr>
          <w:lang w:val="ru-RU"/>
        </w:rPr>
      </w:pPr>
      <w:r w:rsidRPr="00033568">
        <w:rPr>
          <w:lang w:val="ru-RU"/>
        </w:rPr>
        <w:br/>
        <w:t xml:space="preserve">- </w:t>
      </w:r>
      <w:r w:rsidRPr="00033568">
        <w:t>Backend</w:t>
      </w:r>
      <w:r w:rsidRPr="00033568">
        <w:rPr>
          <w:lang w:val="ru-RU"/>
        </w:rPr>
        <w:t>: .</w:t>
      </w:r>
      <w:r w:rsidRPr="00033568">
        <w:t>NET</w:t>
      </w:r>
      <w:r w:rsidRPr="00033568">
        <w:rPr>
          <w:lang w:val="ru-RU"/>
        </w:rPr>
        <w:t xml:space="preserve"> </w:t>
      </w:r>
      <w:proofErr w:type="spellStart"/>
      <w:r w:rsidRPr="00033568">
        <w:t>WebAPI</w:t>
      </w:r>
      <w:proofErr w:type="spellEnd"/>
      <w:r w:rsidRPr="00033568">
        <w:rPr>
          <w:lang w:val="ru-RU"/>
        </w:rPr>
        <w:t xml:space="preserve">, </w:t>
      </w:r>
      <w:r w:rsidRPr="00033568">
        <w:t>Entity</w:t>
      </w:r>
      <w:r w:rsidRPr="00033568">
        <w:rPr>
          <w:lang w:val="ru-RU"/>
        </w:rPr>
        <w:t xml:space="preserve"> </w:t>
      </w:r>
      <w:r w:rsidRPr="00033568">
        <w:t>Fra</w:t>
      </w:r>
      <w:r w:rsidRPr="00033568">
        <w:t>mework</w:t>
      </w:r>
      <w:r w:rsidRPr="00033568">
        <w:rPr>
          <w:lang w:val="ru-RU"/>
        </w:rPr>
        <w:t xml:space="preserve"> </w:t>
      </w:r>
      <w:r w:rsidRPr="00033568">
        <w:t>Core</w:t>
      </w:r>
      <w:r w:rsidRPr="00033568">
        <w:rPr>
          <w:lang w:val="ru-RU"/>
        </w:rPr>
        <w:br/>
        <w:t xml:space="preserve">- База данных: </w:t>
      </w:r>
      <w:r w:rsidRPr="00033568">
        <w:t>PostgreSQL</w:t>
      </w:r>
      <w:r w:rsidRPr="00033568">
        <w:rPr>
          <w:lang w:val="ru-RU"/>
        </w:rPr>
        <w:br/>
      </w:r>
    </w:p>
    <w:p w14:paraId="3BBA782B" w14:textId="77777777" w:rsidR="00FC1FB2" w:rsidRPr="00033568" w:rsidRDefault="00FF30C9">
      <w:pPr>
        <w:pStyle w:val="1"/>
        <w:rPr>
          <w:color w:val="auto"/>
          <w:lang w:val="ru-RU"/>
        </w:rPr>
      </w:pPr>
      <w:r w:rsidRPr="00033568">
        <w:rPr>
          <w:color w:val="auto"/>
          <w:lang w:val="ru-RU"/>
        </w:rPr>
        <w:t>Структура сайта</w:t>
      </w:r>
    </w:p>
    <w:p w14:paraId="7BA0EB66" w14:textId="77777777" w:rsidR="00FC1FB2" w:rsidRPr="00033568" w:rsidRDefault="00FF30C9">
      <w:pPr>
        <w:pStyle w:val="21"/>
        <w:rPr>
          <w:color w:val="auto"/>
          <w:lang w:val="ru-RU"/>
        </w:rPr>
      </w:pPr>
      <w:r w:rsidRPr="00033568">
        <w:rPr>
          <w:color w:val="auto"/>
          <w:lang w:val="ru-RU"/>
        </w:rPr>
        <w:t>Пользовательская часть (</w:t>
      </w:r>
      <w:proofErr w:type="spellStart"/>
      <w:r w:rsidRPr="00033568">
        <w:rPr>
          <w:color w:val="auto"/>
        </w:rPr>
        <w:t>Fastkart</w:t>
      </w:r>
      <w:proofErr w:type="spellEnd"/>
      <w:r w:rsidRPr="00033568">
        <w:rPr>
          <w:color w:val="auto"/>
          <w:lang w:val="ru-RU"/>
        </w:rPr>
        <w:t>)</w:t>
      </w:r>
    </w:p>
    <w:p w14:paraId="6773A9D4" w14:textId="77777777" w:rsidR="00FC1FB2" w:rsidRPr="00033568" w:rsidRDefault="00FF30C9">
      <w:pPr>
        <w:pStyle w:val="31"/>
        <w:rPr>
          <w:color w:val="auto"/>
          <w:lang w:val="ru-RU"/>
        </w:rPr>
      </w:pPr>
      <w:r w:rsidRPr="00033568">
        <w:rPr>
          <w:color w:val="auto"/>
          <w:lang w:val="ru-RU"/>
        </w:rPr>
        <w:t>Главная страница (/)</w:t>
      </w:r>
    </w:p>
    <w:p w14:paraId="5B471AEE" w14:textId="77777777" w:rsidR="00FC1FB2" w:rsidRPr="00033568" w:rsidRDefault="00FF30C9">
      <w:pPr>
        <w:rPr>
          <w:lang w:val="ru-RU"/>
        </w:rPr>
      </w:pPr>
      <w:r w:rsidRPr="00033568">
        <w:rPr>
          <w:lang w:val="ru-RU"/>
        </w:rPr>
        <w:br/>
        <w:t>Назначение: Продвижение акций, популярных категорий и товаров.</w:t>
      </w:r>
      <w:r w:rsidRPr="00033568">
        <w:rPr>
          <w:lang w:val="ru-RU"/>
        </w:rPr>
        <w:br/>
      </w:r>
      <w:r w:rsidRPr="00033568">
        <w:rPr>
          <w:lang w:val="ru-RU"/>
        </w:rPr>
        <w:br/>
        <w:t>Разделы:</w:t>
      </w:r>
      <w:r w:rsidRPr="00033568">
        <w:rPr>
          <w:lang w:val="ru-RU"/>
        </w:rPr>
        <w:br/>
        <w:t>- Верхний баннер с акциями</w:t>
      </w:r>
      <w:r w:rsidRPr="00033568">
        <w:rPr>
          <w:lang w:val="ru-RU"/>
        </w:rPr>
        <w:br/>
        <w:t>- Категории товаров (сеткой)</w:t>
      </w:r>
      <w:r w:rsidRPr="00033568">
        <w:rPr>
          <w:lang w:val="ru-RU"/>
        </w:rPr>
        <w:br/>
        <w:t>- Популярные тов</w:t>
      </w:r>
      <w:r w:rsidRPr="00033568">
        <w:rPr>
          <w:lang w:val="ru-RU"/>
        </w:rPr>
        <w:t>ары (слайдер или сетка)</w:t>
      </w:r>
      <w:r w:rsidRPr="00033568">
        <w:rPr>
          <w:lang w:val="ru-RU"/>
        </w:rPr>
        <w:br/>
        <w:t>- Спецпредложения и скидки</w:t>
      </w:r>
      <w:r w:rsidRPr="00033568">
        <w:rPr>
          <w:lang w:val="ru-RU"/>
        </w:rPr>
        <w:br/>
      </w:r>
      <w:r w:rsidRPr="00033568">
        <w:rPr>
          <w:lang w:val="ru-RU"/>
        </w:rPr>
        <w:lastRenderedPageBreak/>
        <w:t>- Кнопки "Добавить в корзину" / "Быстрый просмотр"</w:t>
      </w:r>
      <w:r w:rsidRPr="00033568">
        <w:rPr>
          <w:lang w:val="ru-RU"/>
        </w:rPr>
        <w:br/>
      </w:r>
    </w:p>
    <w:p w14:paraId="51E11266" w14:textId="77777777" w:rsidR="00FC1FB2" w:rsidRPr="00033568" w:rsidRDefault="00FF30C9">
      <w:pPr>
        <w:pStyle w:val="31"/>
        <w:rPr>
          <w:color w:val="auto"/>
          <w:lang w:val="ru-RU"/>
        </w:rPr>
      </w:pPr>
      <w:r w:rsidRPr="00033568">
        <w:rPr>
          <w:color w:val="auto"/>
          <w:lang w:val="ru-RU"/>
        </w:rPr>
        <w:t>Каталог товаров (/</w:t>
      </w:r>
      <w:r w:rsidRPr="00033568">
        <w:rPr>
          <w:color w:val="auto"/>
        </w:rPr>
        <w:t>shop</w:t>
      </w:r>
      <w:r w:rsidRPr="00033568">
        <w:rPr>
          <w:color w:val="auto"/>
          <w:lang w:val="ru-RU"/>
        </w:rPr>
        <w:t>)</w:t>
      </w:r>
    </w:p>
    <w:p w14:paraId="428BA926" w14:textId="20B89F87" w:rsidR="00FC1FB2" w:rsidRPr="00033568" w:rsidRDefault="00FF30C9">
      <w:pPr>
        <w:rPr>
          <w:lang w:val="ru-RU"/>
        </w:rPr>
      </w:pPr>
      <w:r w:rsidRPr="00033568">
        <w:rPr>
          <w:lang w:val="ru-RU"/>
        </w:rPr>
        <w:br/>
        <w:t xml:space="preserve">- Список товаров с фильтрами (категория, цена, бренд, </w:t>
      </w:r>
      <w:proofErr w:type="gramStart"/>
      <w:r w:rsidRPr="00033568">
        <w:rPr>
          <w:lang w:val="ru-RU"/>
        </w:rPr>
        <w:t>рейтинг)</w:t>
      </w:r>
      <w:r w:rsidRPr="00033568">
        <w:rPr>
          <w:lang w:val="ru-RU"/>
        </w:rPr>
        <w:br/>
        <w:t>-</w:t>
      </w:r>
      <w:proofErr w:type="gramEnd"/>
      <w:r w:rsidRPr="00033568">
        <w:rPr>
          <w:lang w:val="ru-RU"/>
        </w:rPr>
        <w:t xml:space="preserve"> Карточки товара:</w:t>
      </w:r>
      <w:r w:rsidRPr="00033568">
        <w:rPr>
          <w:lang w:val="ru-RU"/>
        </w:rPr>
        <w:br/>
        <w:t xml:space="preserve">  - Изображение</w:t>
      </w:r>
      <w:r w:rsidRPr="00033568">
        <w:rPr>
          <w:lang w:val="ru-RU"/>
        </w:rPr>
        <w:br/>
        <w:t xml:space="preserve">  - Название</w:t>
      </w:r>
      <w:r w:rsidRPr="00033568">
        <w:rPr>
          <w:lang w:val="ru-RU"/>
        </w:rPr>
        <w:br/>
        <w:t xml:space="preserve">  - Цена</w:t>
      </w:r>
      <w:r w:rsidRPr="00033568">
        <w:rPr>
          <w:lang w:val="ru-RU"/>
        </w:rPr>
        <w:br/>
        <w:t xml:space="preserve">  - Рейт</w:t>
      </w:r>
      <w:r w:rsidR="00DD51BE">
        <w:rPr>
          <w:lang w:val="ru-RU"/>
        </w:rPr>
        <w:t>инг</w:t>
      </w:r>
      <w:r w:rsidR="00DD51BE">
        <w:rPr>
          <w:lang w:val="ru-RU"/>
        </w:rPr>
        <w:br/>
        <w:t xml:space="preserve">  - Кнопка "В корзину"</w:t>
      </w:r>
      <w:r w:rsidRPr="00033568">
        <w:rPr>
          <w:lang w:val="ru-RU"/>
        </w:rPr>
        <w:br/>
      </w:r>
      <w:r w:rsidRPr="00033568">
        <w:rPr>
          <w:lang w:val="ru-RU"/>
        </w:rPr>
        <w:br/>
        <w:t>Пагинация или бесконечная прокрутка.</w:t>
      </w:r>
      <w:r w:rsidRPr="00033568">
        <w:rPr>
          <w:lang w:val="ru-RU"/>
        </w:rPr>
        <w:br/>
      </w:r>
    </w:p>
    <w:p w14:paraId="02E4E555" w14:textId="77777777" w:rsidR="00FC1FB2" w:rsidRPr="00033568" w:rsidRDefault="00FF30C9">
      <w:pPr>
        <w:pStyle w:val="31"/>
        <w:rPr>
          <w:color w:val="auto"/>
          <w:lang w:val="ru-RU"/>
        </w:rPr>
      </w:pPr>
      <w:r w:rsidRPr="00033568">
        <w:rPr>
          <w:color w:val="auto"/>
          <w:lang w:val="ru-RU"/>
        </w:rPr>
        <w:t>Карточка товара (/</w:t>
      </w:r>
      <w:r w:rsidRPr="00033568">
        <w:rPr>
          <w:color w:val="auto"/>
        </w:rPr>
        <w:t>product</w:t>
      </w:r>
      <w:r w:rsidRPr="00033568">
        <w:rPr>
          <w:color w:val="auto"/>
          <w:lang w:val="ru-RU"/>
        </w:rPr>
        <w:t>/:</w:t>
      </w:r>
      <w:r w:rsidRPr="00033568">
        <w:rPr>
          <w:color w:val="auto"/>
        </w:rPr>
        <w:t>id</w:t>
      </w:r>
      <w:r w:rsidRPr="00033568">
        <w:rPr>
          <w:color w:val="auto"/>
          <w:lang w:val="ru-RU"/>
        </w:rPr>
        <w:t>)</w:t>
      </w:r>
    </w:p>
    <w:p w14:paraId="223EAF25" w14:textId="3401C919" w:rsidR="00FC1FB2" w:rsidRPr="00033568" w:rsidRDefault="00FF30C9">
      <w:pPr>
        <w:rPr>
          <w:lang w:val="ru-RU"/>
        </w:rPr>
      </w:pPr>
      <w:r w:rsidRPr="00033568">
        <w:rPr>
          <w:lang w:val="ru-RU"/>
        </w:rPr>
        <w:br/>
        <w:t>- Галерея изображений</w:t>
      </w:r>
      <w:r w:rsidRPr="00033568">
        <w:rPr>
          <w:lang w:val="ru-RU"/>
        </w:rPr>
        <w:br/>
        <w:t>- Название, бренд, артикул</w:t>
      </w:r>
      <w:r w:rsidRPr="00033568">
        <w:rPr>
          <w:lang w:val="ru-RU"/>
        </w:rPr>
        <w:br/>
        <w:t>- Цена и скидка</w:t>
      </w:r>
      <w:r w:rsidRPr="00033568">
        <w:rPr>
          <w:lang w:val="ru-RU"/>
        </w:rPr>
        <w:br/>
        <w:t>- Рейтинг и отзывы</w:t>
      </w:r>
      <w:r w:rsidRPr="00033568">
        <w:rPr>
          <w:lang w:val="ru-RU"/>
        </w:rPr>
        <w:br/>
        <w:t>- Описание, характеристики,</w:t>
      </w:r>
      <w:r w:rsidR="00DD51BE">
        <w:rPr>
          <w:lang w:val="ru-RU"/>
        </w:rPr>
        <w:t xml:space="preserve"> состав</w:t>
      </w:r>
      <w:r w:rsidR="00DD51BE">
        <w:rPr>
          <w:lang w:val="ru-RU"/>
        </w:rPr>
        <w:br/>
        <w:t xml:space="preserve">- </w:t>
      </w:r>
      <w:proofErr w:type="gramStart"/>
      <w:r w:rsidR="00DD51BE">
        <w:rPr>
          <w:lang w:val="ru-RU"/>
        </w:rPr>
        <w:t>Кнопки:</w:t>
      </w:r>
      <w:r w:rsidR="00DD51BE">
        <w:rPr>
          <w:lang w:val="ru-RU"/>
        </w:rPr>
        <w:br/>
        <w:t xml:space="preserve">  -</w:t>
      </w:r>
      <w:proofErr w:type="gramEnd"/>
      <w:r w:rsidR="00DD51BE">
        <w:rPr>
          <w:lang w:val="ru-RU"/>
        </w:rPr>
        <w:t xml:space="preserve"> В корзину</w:t>
      </w:r>
      <w:r w:rsidRPr="00033568">
        <w:rPr>
          <w:lang w:val="ru-RU"/>
        </w:rPr>
        <w:br/>
        <w:t xml:space="preserve">  - Купить в 1 клик</w:t>
      </w:r>
      <w:r w:rsidRPr="00033568">
        <w:rPr>
          <w:lang w:val="ru-RU"/>
        </w:rPr>
        <w:br/>
      </w:r>
    </w:p>
    <w:p w14:paraId="59D1D9F0" w14:textId="77777777" w:rsidR="00FC1FB2" w:rsidRPr="00033568" w:rsidRDefault="00FF30C9">
      <w:pPr>
        <w:pStyle w:val="31"/>
        <w:rPr>
          <w:color w:val="auto"/>
          <w:lang w:val="ru-RU"/>
        </w:rPr>
      </w:pPr>
      <w:r w:rsidRPr="00033568">
        <w:rPr>
          <w:color w:val="auto"/>
          <w:lang w:val="ru-RU"/>
        </w:rPr>
        <w:t>Корзина (/</w:t>
      </w:r>
      <w:r w:rsidRPr="00033568">
        <w:rPr>
          <w:color w:val="auto"/>
        </w:rPr>
        <w:t>cart</w:t>
      </w:r>
      <w:r w:rsidRPr="00033568">
        <w:rPr>
          <w:color w:val="auto"/>
          <w:lang w:val="ru-RU"/>
        </w:rPr>
        <w:t>)</w:t>
      </w:r>
    </w:p>
    <w:p w14:paraId="62A29F35" w14:textId="77777777" w:rsidR="00FC1FB2" w:rsidRPr="00033568" w:rsidRDefault="00FF30C9">
      <w:pPr>
        <w:rPr>
          <w:lang w:val="ru-RU"/>
        </w:rPr>
      </w:pPr>
      <w:r w:rsidRPr="00033568">
        <w:rPr>
          <w:lang w:val="ru-RU"/>
        </w:rPr>
        <w:br/>
        <w:t>- Список товаров</w:t>
      </w:r>
      <w:r w:rsidRPr="00033568">
        <w:rPr>
          <w:lang w:val="ru-RU"/>
        </w:rPr>
        <w:br/>
        <w:t>- Возможность изменения количества</w:t>
      </w:r>
      <w:r w:rsidRPr="00033568">
        <w:rPr>
          <w:lang w:val="ru-RU"/>
        </w:rPr>
        <w:br/>
        <w:t>- Удаление из корзины</w:t>
      </w:r>
      <w:r w:rsidRPr="00033568">
        <w:rPr>
          <w:lang w:val="ru-RU"/>
        </w:rPr>
        <w:br/>
        <w:t>- Подсчет суммы и кнопка "Оформить заказ"</w:t>
      </w:r>
      <w:r w:rsidRPr="00033568">
        <w:rPr>
          <w:lang w:val="ru-RU"/>
        </w:rPr>
        <w:br/>
      </w:r>
    </w:p>
    <w:p w14:paraId="13C297FD" w14:textId="77777777" w:rsidR="00FC1FB2" w:rsidRPr="00033568" w:rsidRDefault="00FF30C9">
      <w:pPr>
        <w:pStyle w:val="31"/>
        <w:rPr>
          <w:color w:val="auto"/>
          <w:lang w:val="ru-RU"/>
        </w:rPr>
      </w:pPr>
      <w:r w:rsidRPr="00033568">
        <w:rPr>
          <w:color w:val="auto"/>
          <w:lang w:val="ru-RU"/>
        </w:rPr>
        <w:t>Оформление заказа (/</w:t>
      </w:r>
      <w:r w:rsidRPr="00033568">
        <w:rPr>
          <w:color w:val="auto"/>
        </w:rPr>
        <w:t>checkout</w:t>
      </w:r>
      <w:r w:rsidRPr="00033568">
        <w:rPr>
          <w:color w:val="auto"/>
          <w:lang w:val="ru-RU"/>
        </w:rPr>
        <w:t>)</w:t>
      </w:r>
    </w:p>
    <w:p w14:paraId="2B4D6F52" w14:textId="77777777" w:rsidR="00FC1FB2" w:rsidRPr="00033568" w:rsidRDefault="00FF30C9">
      <w:pPr>
        <w:rPr>
          <w:lang w:val="ru-RU"/>
        </w:rPr>
      </w:pPr>
      <w:r w:rsidRPr="00033568">
        <w:rPr>
          <w:lang w:val="ru-RU"/>
        </w:rPr>
        <w:br/>
        <w:t>Форма оформления:</w:t>
      </w:r>
      <w:r w:rsidRPr="00033568">
        <w:rPr>
          <w:lang w:val="ru-RU"/>
        </w:rPr>
        <w:br/>
        <w:t xml:space="preserve">- Контактная информация (ФИО, </w:t>
      </w:r>
      <w:r w:rsidRPr="00033568">
        <w:t>email</w:t>
      </w:r>
      <w:r w:rsidRPr="00033568">
        <w:rPr>
          <w:lang w:val="ru-RU"/>
        </w:rPr>
        <w:t>, т</w:t>
      </w:r>
      <w:r w:rsidRPr="00033568">
        <w:rPr>
          <w:lang w:val="ru-RU"/>
        </w:rPr>
        <w:t>елефон)</w:t>
      </w:r>
      <w:r w:rsidRPr="00033568">
        <w:rPr>
          <w:lang w:val="ru-RU"/>
        </w:rPr>
        <w:br/>
        <w:t>- Адрес доставки</w:t>
      </w:r>
      <w:r w:rsidRPr="00033568">
        <w:rPr>
          <w:lang w:val="ru-RU"/>
        </w:rPr>
        <w:br/>
        <w:t>- Способ оплаты (наложенный платеж / карта)</w:t>
      </w:r>
      <w:r w:rsidRPr="00033568">
        <w:rPr>
          <w:lang w:val="ru-RU"/>
        </w:rPr>
        <w:br/>
        <w:t>- Подтверждение заказа</w:t>
      </w:r>
      <w:r w:rsidRPr="00033568">
        <w:rPr>
          <w:lang w:val="ru-RU"/>
        </w:rPr>
        <w:br/>
      </w:r>
      <w:r w:rsidRPr="00033568">
        <w:rPr>
          <w:lang w:val="ru-RU"/>
        </w:rPr>
        <w:br/>
      </w:r>
      <w:r w:rsidRPr="00033568">
        <w:rPr>
          <w:lang w:val="ru-RU"/>
        </w:rPr>
        <w:lastRenderedPageBreak/>
        <w:t xml:space="preserve">После отправки — письмо на </w:t>
      </w:r>
      <w:r w:rsidRPr="00033568">
        <w:t>email</w:t>
      </w:r>
      <w:r w:rsidRPr="00033568">
        <w:rPr>
          <w:lang w:val="ru-RU"/>
        </w:rPr>
        <w:t xml:space="preserve"> и редирект на страницу благодарности.</w:t>
      </w:r>
      <w:r w:rsidRPr="00033568">
        <w:rPr>
          <w:lang w:val="ru-RU"/>
        </w:rPr>
        <w:br/>
      </w:r>
    </w:p>
    <w:p w14:paraId="54B46F49" w14:textId="77777777" w:rsidR="00FC1FB2" w:rsidRPr="00033568" w:rsidRDefault="00FF30C9">
      <w:pPr>
        <w:pStyle w:val="31"/>
        <w:rPr>
          <w:color w:val="auto"/>
          <w:lang w:val="ru-RU"/>
        </w:rPr>
      </w:pPr>
      <w:r w:rsidRPr="00033568">
        <w:rPr>
          <w:color w:val="auto"/>
          <w:lang w:val="ru-RU"/>
        </w:rPr>
        <w:t>Личный кабинет (/</w:t>
      </w:r>
      <w:r w:rsidRPr="00033568">
        <w:rPr>
          <w:color w:val="auto"/>
        </w:rPr>
        <w:t>profile</w:t>
      </w:r>
      <w:r w:rsidRPr="00033568">
        <w:rPr>
          <w:color w:val="auto"/>
          <w:lang w:val="ru-RU"/>
        </w:rPr>
        <w:t>)</w:t>
      </w:r>
    </w:p>
    <w:p w14:paraId="291E1CD6" w14:textId="741744E8" w:rsidR="00FC1FB2" w:rsidRPr="00033568" w:rsidRDefault="00FF30C9">
      <w:pPr>
        <w:rPr>
          <w:lang w:val="ru-RU"/>
        </w:rPr>
      </w:pPr>
      <w:r w:rsidRPr="00033568">
        <w:rPr>
          <w:lang w:val="ru-RU"/>
        </w:rPr>
        <w:br/>
        <w:t>- Истор</w:t>
      </w:r>
      <w:r w:rsidR="00DD51BE">
        <w:rPr>
          <w:lang w:val="ru-RU"/>
        </w:rPr>
        <w:t>ия заказов</w:t>
      </w:r>
      <w:r w:rsidR="00DD51BE">
        <w:rPr>
          <w:lang w:val="ru-RU"/>
        </w:rPr>
        <w:br/>
        <w:t>- Сохранённые адреса</w:t>
      </w:r>
      <w:bookmarkStart w:id="0" w:name="_GoBack"/>
      <w:bookmarkEnd w:id="0"/>
      <w:r w:rsidRPr="00033568">
        <w:rPr>
          <w:lang w:val="ru-RU"/>
        </w:rPr>
        <w:br/>
        <w:t>- Профиль пол</w:t>
      </w:r>
      <w:r w:rsidRPr="00033568">
        <w:rPr>
          <w:lang w:val="ru-RU"/>
        </w:rPr>
        <w:t>ьзователя (редактирование данных)</w:t>
      </w:r>
      <w:r w:rsidRPr="00033568">
        <w:rPr>
          <w:lang w:val="ru-RU"/>
        </w:rPr>
        <w:br/>
      </w:r>
    </w:p>
    <w:p w14:paraId="03450501" w14:textId="77777777" w:rsidR="00FC1FB2" w:rsidRPr="00033568" w:rsidRDefault="00FF30C9">
      <w:pPr>
        <w:pStyle w:val="1"/>
        <w:rPr>
          <w:color w:val="auto"/>
          <w:lang w:val="ru-RU"/>
        </w:rPr>
      </w:pPr>
      <w:r w:rsidRPr="00033568">
        <w:rPr>
          <w:color w:val="auto"/>
          <w:lang w:val="ru-RU"/>
        </w:rPr>
        <w:t>Функциональные требования</w:t>
      </w:r>
    </w:p>
    <w:p w14:paraId="09DDA0E1" w14:textId="77777777" w:rsidR="00FC1FB2" w:rsidRPr="00033568" w:rsidRDefault="00FF30C9">
      <w:pPr>
        <w:pStyle w:val="21"/>
        <w:rPr>
          <w:color w:val="auto"/>
          <w:lang w:val="ru-RU"/>
        </w:rPr>
      </w:pPr>
      <w:r w:rsidRPr="00033568">
        <w:rPr>
          <w:color w:val="auto"/>
          <w:lang w:val="ru-RU"/>
        </w:rPr>
        <w:t>Общие элементы:</w:t>
      </w:r>
    </w:p>
    <w:p w14:paraId="16717CFC" w14:textId="77777777" w:rsidR="00FC1FB2" w:rsidRPr="00033568" w:rsidRDefault="00FF30C9">
      <w:pPr>
        <w:rPr>
          <w:lang w:val="ru-RU"/>
        </w:rPr>
      </w:pPr>
      <w:r w:rsidRPr="00033568">
        <w:rPr>
          <w:lang w:val="ru-RU"/>
        </w:rPr>
        <w:br/>
        <w:t>- Адаптивный интерфейс для мобильных устройств и ПК</w:t>
      </w:r>
      <w:r w:rsidRPr="00033568">
        <w:rPr>
          <w:lang w:val="ru-RU"/>
        </w:rPr>
        <w:br/>
        <w:t>- Регистрация и авторизация (</w:t>
      </w:r>
      <w:r w:rsidRPr="00033568">
        <w:t>JWT</w:t>
      </w:r>
      <w:r w:rsidRPr="00033568">
        <w:rPr>
          <w:lang w:val="ru-RU"/>
        </w:rPr>
        <w:t>)</w:t>
      </w:r>
      <w:r w:rsidRPr="00033568">
        <w:rPr>
          <w:lang w:val="ru-RU"/>
        </w:rPr>
        <w:br/>
        <w:t>- Роль пользователя: покупатель</w:t>
      </w:r>
      <w:r w:rsidRPr="00033568">
        <w:rPr>
          <w:lang w:val="ru-RU"/>
        </w:rPr>
        <w:br/>
        <w:t>- Хранение данных корзины, заказов, товаров в БД</w:t>
      </w:r>
      <w:r w:rsidRPr="00033568">
        <w:rPr>
          <w:lang w:val="ru-RU"/>
        </w:rPr>
        <w:br/>
      </w:r>
    </w:p>
    <w:p w14:paraId="1AD47E38" w14:textId="77777777" w:rsidR="00FC1FB2" w:rsidRPr="00033568" w:rsidRDefault="00FF30C9">
      <w:pPr>
        <w:pStyle w:val="21"/>
        <w:rPr>
          <w:color w:val="auto"/>
          <w:lang w:val="ru-RU"/>
        </w:rPr>
      </w:pPr>
      <w:r w:rsidRPr="00033568">
        <w:rPr>
          <w:color w:val="auto"/>
          <w:lang w:val="ru-RU"/>
        </w:rPr>
        <w:t xml:space="preserve">Заказы и </w:t>
      </w:r>
      <w:r w:rsidRPr="00033568">
        <w:rPr>
          <w:color w:val="auto"/>
          <w:lang w:val="ru-RU"/>
        </w:rPr>
        <w:t>оповещения:</w:t>
      </w:r>
    </w:p>
    <w:p w14:paraId="64FAFB27" w14:textId="77777777" w:rsidR="00FC1FB2" w:rsidRPr="00033568" w:rsidRDefault="00FF30C9">
      <w:pPr>
        <w:rPr>
          <w:lang w:val="ru-RU"/>
        </w:rPr>
      </w:pPr>
      <w:r w:rsidRPr="00033568">
        <w:rPr>
          <w:lang w:val="ru-RU"/>
        </w:rPr>
        <w:br/>
        <w:t>- Все заказы сохраняются в базе данных</w:t>
      </w:r>
      <w:r w:rsidRPr="00033568">
        <w:rPr>
          <w:lang w:val="ru-RU"/>
        </w:rPr>
        <w:br/>
        <w:t xml:space="preserve">- Уведомление на </w:t>
      </w:r>
      <w:r w:rsidRPr="00033568">
        <w:t>email</w:t>
      </w:r>
      <w:r w:rsidRPr="00033568">
        <w:rPr>
          <w:lang w:val="ru-RU"/>
        </w:rPr>
        <w:t xml:space="preserve"> пользователя и администратора</w:t>
      </w:r>
      <w:r w:rsidRPr="00033568">
        <w:rPr>
          <w:lang w:val="ru-RU"/>
        </w:rPr>
        <w:br/>
      </w:r>
      <w:r w:rsidRPr="00033568">
        <w:rPr>
          <w:lang w:val="ru-RU"/>
        </w:rPr>
        <w:br/>
        <w:t>Письмо пользователю:</w:t>
      </w:r>
      <w:r w:rsidRPr="00033568">
        <w:rPr>
          <w:lang w:val="ru-RU"/>
        </w:rPr>
        <w:br/>
      </w:r>
      <w:r w:rsidRPr="00033568">
        <w:rPr>
          <w:lang w:val="ru-RU"/>
        </w:rPr>
        <w:br/>
        <w:t>Тема: Заказ успешно оформлен</w:t>
      </w:r>
      <w:r w:rsidRPr="00033568">
        <w:rPr>
          <w:lang w:val="ru-RU"/>
        </w:rPr>
        <w:br/>
      </w:r>
      <w:r w:rsidRPr="00033568">
        <w:rPr>
          <w:lang w:val="ru-RU"/>
        </w:rPr>
        <w:br/>
        <w:t>Текст:</w:t>
      </w:r>
      <w:r w:rsidRPr="00033568">
        <w:rPr>
          <w:lang w:val="ru-RU"/>
        </w:rPr>
        <w:br/>
        <w:t>Уважаемый [ФИО], ваш заказ #[номер] был успешно оформлен. Мы свяжемся с вами для подтвержде</w:t>
      </w:r>
      <w:r w:rsidRPr="00033568">
        <w:rPr>
          <w:lang w:val="ru-RU"/>
        </w:rPr>
        <w:t>ния.</w:t>
      </w:r>
      <w:r w:rsidRPr="00033568">
        <w:rPr>
          <w:lang w:val="ru-RU"/>
        </w:rPr>
        <w:br/>
      </w:r>
      <w:r w:rsidRPr="00033568">
        <w:rPr>
          <w:lang w:val="ru-RU"/>
        </w:rPr>
        <w:br/>
        <w:t>Письмо администратору:</w:t>
      </w:r>
      <w:r w:rsidRPr="00033568">
        <w:rPr>
          <w:lang w:val="ru-RU"/>
        </w:rPr>
        <w:br/>
      </w:r>
      <w:r w:rsidRPr="00033568">
        <w:rPr>
          <w:lang w:val="ru-RU"/>
        </w:rPr>
        <w:br/>
        <w:t>Тема: Новый заказ #[номер]</w:t>
      </w:r>
      <w:r w:rsidRPr="00033568">
        <w:rPr>
          <w:lang w:val="ru-RU"/>
        </w:rPr>
        <w:br/>
      </w:r>
      <w:r w:rsidRPr="00033568">
        <w:rPr>
          <w:lang w:val="ru-RU"/>
        </w:rPr>
        <w:br/>
        <w:t>Текст:</w:t>
      </w:r>
      <w:r w:rsidRPr="00033568">
        <w:rPr>
          <w:lang w:val="ru-RU"/>
        </w:rPr>
        <w:br/>
        <w:t>Новый заказ от [ФИО], [</w:t>
      </w:r>
      <w:r w:rsidRPr="00033568">
        <w:t>Email</w:t>
      </w:r>
      <w:r w:rsidRPr="00033568">
        <w:rPr>
          <w:lang w:val="ru-RU"/>
        </w:rPr>
        <w:t>]. Проверьте административную панель для деталей.</w:t>
      </w:r>
      <w:r w:rsidRPr="00033568">
        <w:rPr>
          <w:lang w:val="ru-RU"/>
        </w:rPr>
        <w:br/>
      </w:r>
    </w:p>
    <w:p w14:paraId="0B81F055" w14:textId="77777777" w:rsidR="00FC1FB2" w:rsidRPr="00033568" w:rsidRDefault="00FF30C9">
      <w:pPr>
        <w:pStyle w:val="1"/>
        <w:rPr>
          <w:color w:val="auto"/>
          <w:lang w:val="ru-RU"/>
        </w:rPr>
      </w:pPr>
      <w:r w:rsidRPr="00033568">
        <w:rPr>
          <w:color w:val="auto"/>
          <w:lang w:val="ru-RU"/>
        </w:rPr>
        <w:lastRenderedPageBreak/>
        <w:t>Дизайн-требования</w:t>
      </w:r>
    </w:p>
    <w:p w14:paraId="12EDB0EB" w14:textId="77777777" w:rsidR="00FC1FB2" w:rsidRPr="00033568" w:rsidRDefault="00FF30C9">
      <w:pPr>
        <w:rPr>
          <w:lang w:val="ru-RU"/>
        </w:rPr>
      </w:pPr>
      <w:r w:rsidRPr="00033568">
        <w:rPr>
          <w:lang w:val="ru-RU"/>
        </w:rPr>
        <w:br/>
        <w:t xml:space="preserve">- Визуальная часть — строго по </w:t>
      </w:r>
      <w:r w:rsidRPr="00033568">
        <w:t>HTML</w:t>
      </w:r>
      <w:r w:rsidRPr="00033568">
        <w:rPr>
          <w:lang w:val="ru-RU"/>
        </w:rPr>
        <w:t>-шаблону:</w:t>
      </w:r>
      <w:r w:rsidRPr="00033568">
        <w:rPr>
          <w:lang w:val="ru-RU"/>
        </w:rPr>
        <w:br/>
        <w:t xml:space="preserve">  - </w:t>
      </w:r>
      <w:r w:rsidRPr="00033568">
        <w:t>https</w:t>
      </w:r>
      <w:r w:rsidRPr="00033568">
        <w:rPr>
          <w:lang w:val="ru-RU"/>
        </w:rPr>
        <w:t>://</w:t>
      </w:r>
      <w:proofErr w:type="spellStart"/>
      <w:r w:rsidRPr="00033568">
        <w:t>themeforest</w:t>
      </w:r>
      <w:proofErr w:type="spellEnd"/>
      <w:r w:rsidRPr="00033568">
        <w:rPr>
          <w:lang w:val="ru-RU"/>
        </w:rPr>
        <w:t>.</w:t>
      </w:r>
      <w:r w:rsidRPr="00033568">
        <w:t>net</w:t>
      </w:r>
      <w:r w:rsidRPr="00033568">
        <w:rPr>
          <w:lang w:val="ru-RU"/>
        </w:rPr>
        <w:t>/</w:t>
      </w:r>
      <w:r w:rsidRPr="00033568">
        <w:t>item</w:t>
      </w:r>
      <w:r w:rsidRPr="00033568">
        <w:rPr>
          <w:lang w:val="ru-RU"/>
        </w:rPr>
        <w:t>/</w:t>
      </w:r>
      <w:proofErr w:type="spellStart"/>
      <w:r w:rsidRPr="00033568">
        <w:t>fastkart</w:t>
      </w:r>
      <w:proofErr w:type="spellEnd"/>
      <w:r w:rsidRPr="00033568">
        <w:rPr>
          <w:lang w:val="ru-RU"/>
        </w:rPr>
        <w:t>-</w:t>
      </w:r>
      <w:r w:rsidRPr="00033568">
        <w:t>multip</w:t>
      </w:r>
      <w:r w:rsidRPr="00033568">
        <w:t>urpose</w:t>
      </w:r>
      <w:r w:rsidRPr="00033568">
        <w:rPr>
          <w:lang w:val="ru-RU"/>
        </w:rPr>
        <w:t>-</w:t>
      </w:r>
      <w:r w:rsidRPr="00033568">
        <w:t>ecommerce</w:t>
      </w:r>
      <w:r w:rsidRPr="00033568">
        <w:rPr>
          <w:lang w:val="ru-RU"/>
        </w:rPr>
        <w:t>-</w:t>
      </w:r>
      <w:r w:rsidRPr="00033568">
        <w:t>html</w:t>
      </w:r>
      <w:r w:rsidRPr="00033568">
        <w:rPr>
          <w:lang w:val="ru-RU"/>
        </w:rPr>
        <w:t>-</w:t>
      </w:r>
      <w:r w:rsidRPr="00033568">
        <w:t>template</w:t>
      </w:r>
      <w:r w:rsidRPr="00033568">
        <w:rPr>
          <w:lang w:val="ru-RU"/>
        </w:rPr>
        <w:t>/39085476</w:t>
      </w:r>
      <w:r w:rsidRPr="00033568">
        <w:rPr>
          <w:lang w:val="ru-RU"/>
        </w:rPr>
        <w:br/>
        <w:t>- Цвета, шрифты, элементы интерфейса соответствуют шаблону</w:t>
      </w:r>
      <w:r w:rsidRPr="00033568">
        <w:rPr>
          <w:lang w:val="ru-RU"/>
        </w:rPr>
        <w:br/>
        <w:t>- Адаптивность:</w:t>
      </w:r>
      <w:r w:rsidRPr="00033568">
        <w:rPr>
          <w:lang w:val="ru-RU"/>
        </w:rPr>
        <w:br/>
        <w:t xml:space="preserve">  - </w:t>
      </w:r>
      <w:r w:rsidRPr="00033568">
        <w:t>Mobile</w:t>
      </w:r>
      <w:r w:rsidRPr="00033568">
        <w:rPr>
          <w:lang w:val="ru-RU"/>
        </w:rPr>
        <w:t xml:space="preserve"> (320</w:t>
      </w:r>
      <w:proofErr w:type="spellStart"/>
      <w:r w:rsidRPr="00033568">
        <w:t>px</w:t>
      </w:r>
      <w:proofErr w:type="spellEnd"/>
      <w:r w:rsidRPr="00033568">
        <w:rPr>
          <w:lang w:val="ru-RU"/>
        </w:rPr>
        <w:t>–768</w:t>
      </w:r>
      <w:proofErr w:type="spellStart"/>
      <w:r w:rsidRPr="00033568">
        <w:t>px</w:t>
      </w:r>
      <w:proofErr w:type="spellEnd"/>
      <w:r w:rsidRPr="00033568">
        <w:rPr>
          <w:lang w:val="ru-RU"/>
        </w:rPr>
        <w:t>): вертикальный интерфейс, меню-гамбургер</w:t>
      </w:r>
      <w:r w:rsidRPr="00033568">
        <w:rPr>
          <w:lang w:val="ru-RU"/>
        </w:rPr>
        <w:br/>
        <w:t xml:space="preserve">  - </w:t>
      </w:r>
      <w:r w:rsidRPr="00033568">
        <w:t>Tablet</w:t>
      </w:r>
      <w:r w:rsidRPr="00033568">
        <w:rPr>
          <w:lang w:val="ru-RU"/>
        </w:rPr>
        <w:t xml:space="preserve"> (768</w:t>
      </w:r>
      <w:proofErr w:type="spellStart"/>
      <w:r w:rsidRPr="00033568">
        <w:t>px</w:t>
      </w:r>
      <w:proofErr w:type="spellEnd"/>
      <w:r w:rsidRPr="00033568">
        <w:rPr>
          <w:lang w:val="ru-RU"/>
        </w:rPr>
        <w:t>–1024</w:t>
      </w:r>
      <w:proofErr w:type="spellStart"/>
      <w:r w:rsidRPr="00033568">
        <w:t>px</w:t>
      </w:r>
      <w:proofErr w:type="spellEnd"/>
      <w:r w:rsidRPr="00033568">
        <w:rPr>
          <w:lang w:val="ru-RU"/>
        </w:rPr>
        <w:t>): 2 колонки товаров</w:t>
      </w:r>
      <w:r w:rsidRPr="00033568">
        <w:rPr>
          <w:lang w:val="ru-RU"/>
        </w:rPr>
        <w:br/>
        <w:t xml:space="preserve">  - </w:t>
      </w:r>
      <w:r w:rsidRPr="00033568">
        <w:t>Desktop</w:t>
      </w:r>
      <w:r w:rsidRPr="00033568">
        <w:rPr>
          <w:lang w:val="ru-RU"/>
        </w:rPr>
        <w:t xml:space="preserve"> (1024</w:t>
      </w:r>
      <w:proofErr w:type="spellStart"/>
      <w:r w:rsidRPr="00033568">
        <w:t>px</w:t>
      </w:r>
      <w:proofErr w:type="spellEnd"/>
      <w:r w:rsidRPr="00033568">
        <w:rPr>
          <w:lang w:val="ru-RU"/>
        </w:rPr>
        <w:t>+): 3–4 коло</w:t>
      </w:r>
      <w:r w:rsidRPr="00033568">
        <w:rPr>
          <w:lang w:val="ru-RU"/>
        </w:rPr>
        <w:t>нки, фиксированная шапка и подвал</w:t>
      </w:r>
      <w:r w:rsidRPr="00033568">
        <w:rPr>
          <w:lang w:val="ru-RU"/>
        </w:rPr>
        <w:br/>
      </w:r>
    </w:p>
    <w:p w14:paraId="43A8D826" w14:textId="77777777" w:rsidR="00FC1FB2" w:rsidRPr="00033568" w:rsidRDefault="00FF30C9">
      <w:pPr>
        <w:pStyle w:val="1"/>
        <w:rPr>
          <w:color w:val="auto"/>
          <w:lang w:val="ru-RU"/>
        </w:rPr>
      </w:pPr>
      <w:r w:rsidRPr="00033568">
        <w:rPr>
          <w:color w:val="auto"/>
          <w:lang w:val="ru-RU"/>
        </w:rPr>
        <w:t>Результат</w:t>
      </w:r>
    </w:p>
    <w:p w14:paraId="3F790D29" w14:textId="77777777" w:rsidR="00FC1FB2" w:rsidRPr="00033568" w:rsidRDefault="00FF30C9">
      <w:pPr>
        <w:rPr>
          <w:lang w:val="ru-RU"/>
        </w:rPr>
      </w:pPr>
      <w:r w:rsidRPr="00033568">
        <w:rPr>
          <w:lang w:val="ru-RU"/>
        </w:rPr>
        <w:br/>
        <w:t xml:space="preserve">- Репозиторий </w:t>
      </w:r>
      <w:r w:rsidRPr="00033568">
        <w:t>GitHub</w:t>
      </w:r>
      <w:r w:rsidRPr="00033568">
        <w:rPr>
          <w:lang w:val="ru-RU"/>
        </w:rPr>
        <w:t>:</w:t>
      </w:r>
      <w:r w:rsidRPr="00033568">
        <w:rPr>
          <w:lang w:val="ru-RU"/>
        </w:rPr>
        <w:br/>
        <w:t xml:space="preserve">  - </w:t>
      </w:r>
      <w:r w:rsidRPr="00033568">
        <w:t>Backend</w:t>
      </w:r>
      <w:r w:rsidRPr="00033568">
        <w:rPr>
          <w:lang w:val="ru-RU"/>
        </w:rPr>
        <w:t xml:space="preserve"> и база данных</w:t>
      </w:r>
      <w:r w:rsidRPr="00033568">
        <w:rPr>
          <w:lang w:val="ru-RU"/>
        </w:rPr>
        <w:br/>
        <w:t xml:space="preserve">  - </w:t>
      </w:r>
      <w:r w:rsidRPr="00033568">
        <w:t>README</w:t>
      </w:r>
      <w:r w:rsidRPr="00033568">
        <w:rPr>
          <w:lang w:val="ru-RU"/>
        </w:rPr>
        <w:t xml:space="preserve"> с инструкциями по запуску, миграциям, настройке переменных окружения</w:t>
      </w:r>
      <w:r w:rsidRPr="00033568">
        <w:rPr>
          <w:lang w:val="ru-RU"/>
        </w:rPr>
        <w:br/>
        <w:t>- Деплой:</w:t>
      </w:r>
      <w:r w:rsidRPr="00033568">
        <w:rPr>
          <w:lang w:val="ru-RU"/>
        </w:rPr>
        <w:br/>
        <w:t xml:space="preserve">  - </w:t>
      </w:r>
      <w:r w:rsidRPr="00033568">
        <w:t>Backend</w:t>
      </w:r>
      <w:r w:rsidRPr="00033568">
        <w:rPr>
          <w:lang w:val="ru-RU"/>
        </w:rPr>
        <w:t xml:space="preserve"> в </w:t>
      </w:r>
      <w:r w:rsidRPr="00033568">
        <w:t>Docker</w:t>
      </w:r>
      <w:r w:rsidRPr="00033568">
        <w:rPr>
          <w:lang w:val="ru-RU"/>
        </w:rPr>
        <w:t>-контейнере</w:t>
      </w:r>
      <w:r w:rsidRPr="00033568">
        <w:rPr>
          <w:lang w:val="ru-RU"/>
        </w:rPr>
        <w:br/>
        <w:t xml:space="preserve">  - </w:t>
      </w:r>
      <w:r w:rsidRPr="00033568">
        <w:t>PostgreSQL</w:t>
      </w:r>
      <w:r w:rsidRPr="00033568">
        <w:rPr>
          <w:lang w:val="ru-RU"/>
        </w:rPr>
        <w:t xml:space="preserve"> — отдельный контейнер или внешняя БД</w:t>
      </w:r>
      <w:r w:rsidRPr="00033568">
        <w:rPr>
          <w:lang w:val="ru-RU"/>
        </w:rPr>
        <w:br/>
      </w:r>
    </w:p>
    <w:sectPr w:rsidR="00FC1FB2" w:rsidRPr="000335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3568"/>
    <w:rsid w:val="00034616"/>
    <w:rsid w:val="0006063C"/>
    <w:rsid w:val="0015074B"/>
    <w:rsid w:val="0029639D"/>
    <w:rsid w:val="00326F90"/>
    <w:rsid w:val="00AA1D8D"/>
    <w:rsid w:val="00B47730"/>
    <w:rsid w:val="00CB0664"/>
    <w:rsid w:val="00DD51BE"/>
    <w:rsid w:val="00E55747"/>
    <w:rsid w:val="00FC1FB2"/>
    <w:rsid w:val="00FC693F"/>
    <w:rsid w:val="00FF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3DFF92"/>
  <w14:defaultImageDpi w14:val="300"/>
  <w15:docId w15:val="{ECA18D44-9C9F-4890-B83F-8281CD28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DEF117-2291-4EDA-B885-2C3FC64F6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3032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*</cp:lastModifiedBy>
  <cp:revision>2</cp:revision>
  <dcterms:created xsi:type="dcterms:W3CDTF">2025-05-16T21:03:00Z</dcterms:created>
  <dcterms:modified xsi:type="dcterms:W3CDTF">2025-05-16T21:03:00Z</dcterms:modified>
  <cp:category/>
</cp:coreProperties>
</file>